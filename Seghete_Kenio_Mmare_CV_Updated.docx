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339DC" w14:textId="77777777" w:rsidR="008C67C3" w:rsidRPr="00C12799" w:rsidRDefault="008800BB">
      <w:pPr>
        <w:pStyle w:val="Heading1"/>
        <w:rPr>
          <w:rFonts w:ascii="Times New Roman" w:hAnsi="Times New Roman" w:cs="Times New Roman"/>
        </w:rPr>
      </w:pPr>
      <w:proofErr w:type="spellStart"/>
      <w:r w:rsidRPr="00C12799">
        <w:rPr>
          <w:rFonts w:ascii="Times New Roman" w:hAnsi="Times New Roman" w:cs="Times New Roman"/>
        </w:rPr>
        <w:t>Seghete</w:t>
      </w:r>
      <w:proofErr w:type="spellEnd"/>
      <w:r w:rsidRPr="00C12799">
        <w:rPr>
          <w:rFonts w:ascii="Times New Roman" w:hAnsi="Times New Roman" w:cs="Times New Roman"/>
        </w:rPr>
        <w:t xml:space="preserve"> </w:t>
      </w:r>
      <w:proofErr w:type="spellStart"/>
      <w:r w:rsidRPr="00C12799">
        <w:rPr>
          <w:rFonts w:ascii="Times New Roman" w:hAnsi="Times New Roman" w:cs="Times New Roman"/>
        </w:rPr>
        <w:t>Kenio</w:t>
      </w:r>
      <w:proofErr w:type="spellEnd"/>
      <w:r w:rsidRPr="00C12799">
        <w:rPr>
          <w:rFonts w:ascii="Times New Roman" w:hAnsi="Times New Roman" w:cs="Times New Roman"/>
        </w:rPr>
        <w:t xml:space="preserve"> </w:t>
      </w:r>
      <w:proofErr w:type="spellStart"/>
      <w:r w:rsidRPr="00C12799">
        <w:rPr>
          <w:rFonts w:ascii="Times New Roman" w:hAnsi="Times New Roman" w:cs="Times New Roman"/>
        </w:rPr>
        <w:t>Mmare</w:t>
      </w:r>
      <w:proofErr w:type="spellEnd"/>
    </w:p>
    <w:p w14:paraId="2F8FAC9A" w14:textId="77777777" w:rsidR="008C67C3" w:rsidRPr="00C12799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Taveta, P.O Box 50</w:t>
      </w:r>
      <w:r w:rsidRPr="00C12799">
        <w:rPr>
          <w:rFonts w:ascii="Times New Roman" w:hAnsi="Times New Roman" w:cs="Times New Roman"/>
        </w:rPr>
        <w:br/>
        <w:t>Email: seghetekenio@gmail.com</w:t>
      </w:r>
      <w:r w:rsidRPr="00C12799">
        <w:rPr>
          <w:rFonts w:ascii="Times New Roman" w:hAnsi="Times New Roman" w:cs="Times New Roman"/>
        </w:rPr>
        <w:br/>
        <w:t>Phone: 0713643157</w:t>
      </w:r>
    </w:p>
    <w:p w14:paraId="35DD5734" w14:textId="77777777" w:rsidR="008C67C3" w:rsidRPr="00C12799" w:rsidRDefault="008800BB">
      <w:pPr>
        <w:pStyle w:val="Heading2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Objective</w:t>
      </w:r>
    </w:p>
    <w:p w14:paraId="076735C5" w14:textId="0540C87D" w:rsidR="008C67C3" w:rsidRPr="00C12799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Motivated and detail-oriented IT graduate with a Bachelor of Science in Information Technology and recent certification in AI Career Essentials</w:t>
      </w:r>
      <w:r w:rsidR="005D5D6A" w:rsidRPr="00C12799">
        <w:rPr>
          <w:rFonts w:ascii="Times New Roman" w:hAnsi="Times New Roman" w:cs="Times New Roman"/>
        </w:rPr>
        <w:t xml:space="preserve"> and </w:t>
      </w:r>
      <w:r w:rsidR="007F2C96" w:rsidRPr="00C12799">
        <w:rPr>
          <w:rFonts w:ascii="Times New Roman" w:hAnsi="Times New Roman" w:cs="Times New Roman"/>
        </w:rPr>
        <w:t>basics skills in ArcGIS</w:t>
      </w:r>
      <w:r w:rsidRPr="00C12799">
        <w:rPr>
          <w:rFonts w:ascii="Times New Roman" w:hAnsi="Times New Roman" w:cs="Times New Roman"/>
        </w:rPr>
        <w:t>. Seeking an internship or entry-level role in IT support, networking, or systems administration to apply academic knowledge and hands-on experience in a professional environment.</w:t>
      </w:r>
    </w:p>
    <w:p w14:paraId="1D866BCF" w14:textId="77777777" w:rsidR="008C67C3" w:rsidRPr="00C12799" w:rsidRDefault="008800BB">
      <w:pPr>
        <w:pStyle w:val="Heading2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Education</w:t>
      </w:r>
    </w:p>
    <w:p w14:paraId="48E2A23D" w14:textId="77777777" w:rsidR="008C67C3" w:rsidRPr="00C12799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Bachelor of Science in Information Technology</w:t>
      </w:r>
      <w:r w:rsidRPr="00C12799">
        <w:rPr>
          <w:rFonts w:ascii="Times New Roman" w:hAnsi="Times New Roman" w:cs="Times New Roman"/>
        </w:rPr>
        <w:br/>
        <w:t>Taita Taveta University</w:t>
      </w:r>
    </w:p>
    <w:p w14:paraId="3976E749" w14:textId="77777777" w:rsidR="008C67C3" w:rsidRPr="00C12799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Diploma in Information Technology</w:t>
      </w:r>
      <w:r w:rsidRPr="00C12799">
        <w:rPr>
          <w:rFonts w:ascii="Times New Roman" w:hAnsi="Times New Roman" w:cs="Times New Roman"/>
        </w:rPr>
        <w:br/>
        <w:t>Taita Taveta University</w:t>
      </w:r>
    </w:p>
    <w:p w14:paraId="2193AF4B" w14:textId="77777777" w:rsidR="008C67C3" w:rsidRPr="00C12799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Certificate in Information Technology</w:t>
      </w:r>
      <w:r w:rsidRPr="00C12799">
        <w:rPr>
          <w:rFonts w:ascii="Times New Roman" w:hAnsi="Times New Roman" w:cs="Times New Roman"/>
        </w:rPr>
        <w:br/>
        <w:t>Taita Taveta University</w:t>
      </w:r>
    </w:p>
    <w:p w14:paraId="39B88692" w14:textId="77777777" w:rsidR="008C67C3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International Computer Driving License (ICDL)</w:t>
      </w:r>
      <w:r w:rsidRPr="00C12799">
        <w:rPr>
          <w:rFonts w:ascii="Times New Roman" w:hAnsi="Times New Roman" w:cs="Times New Roman"/>
        </w:rPr>
        <w:br/>
        <w:t>Thika Institute of Business Studies</w:t>
      </w:r>
    </w:p>
    <w:p w14:paraId="189AEED5" w14:textId="1BBE1E9A" w:rsidR="00AB707B" w:rsidRDefault="006D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Secondary </w:t>
      </w:r>
      <w:r w:rsidR="0077614B">
        <w:rPr>
          <w:rFonts w:ascii="Times New Roman" w:hAnsi="Times New Roman" w:cs="Times New Roman"/>
        </w:rPr>
        <w:t xml:space="preserve">School </w:t>
      </w:r>
      <w:r>
        <w:rPr>
          <w:rFonts w:ascii="Times New Roman" w:hAnsi="Times New Roman" w:cs="Times New Roman"/>
        </w:rPr>
        <w:t>Education</w:t>
      </w:r>
    </w:p>
    <w:p w14:paraId="7229D7F9" w14:textId="4CBB93FA" w:rsidR="006D1DD6" w:rsidRDefault="006D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Lulu Boys </w:t>
      </w:r>
      <w:r w:rsidR="00872B66">
        <w:rPr>
          <w:rFonts w:ascii="Times New Roman" w:hAnsi="Times New Roman" w:cs="Times New Roman"/>
        </w:rPr>
        <w:t>High School</w:t>
      </w:r>
    </w:p>
    <w:p w14:paraId="5C17C032" w14:textId="78CD0476" w:rsidR="00872B66" w:rsidRDefault="00872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77614B">
        <w:rPr>
          <w:rFonts w:ascii="Times New Roman" w:hAnsi="Times New Roman" w:cs="Times New Roman"/>
        </w:rPr>
        <w:t>School Education</w:t>
      </w:r>
    </w:p>
    <w:p w14:paraId="4CBE7DA8" w14:textId="2EB79154" w:rsidR="0077614B" w:rsidRPr="00C12799" w:rsidRDefault="00776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Leisure primary </w:t>
      </w:r>
      <w:r w:rsidR="00AD542E">
        <w:rPr>
          <w:rFonts w:ascii="Times New Roman" w:hAnsi="Times New Roman" w:cs="Times New Roman"/>
        </w:rPr>
        <w:t>school</w:t>
      </w:r>
    </w:p>
    <w:p w14:paraId="770F5CF6" w14:textId="77777777" w:rsidR="008C67C3" w:rsidRPr="00C12799" w:rsidRDefault="008800BB">
      <w:pPr>
        <w:pStyle w:val="Heading2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Certifications</w:t>
      </w:r>
    </w:p>
    <w:p w14:paraId="236E45FA" w14:textId="77777777" w:rsidR="008C67C3" w:rsidRPr="00C12799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AI Career Essentials (AI Augmented Professional Development Skills)</w:t>
      </w:r>
      <w:r w:rsidRPr="00C12799">
        <w:rPr>
          <w:rFonts w:ascii="Times New Roman" w:hAnsi="Times New Roman" w:cs="Times New Roman"/>
        </w:rPr>
        <w:br/>
        <w:t>ALX Africa — May 2024 to August 2024</w:t>
      </w:r>
    </w:p>
    <w:p w14:paraId="0FABAC0B" w14:textId="429BBECD" w:rsidR="00A0350F" w:rsidRPr="00C12799" w:rsidRDefault="00A7491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Basi</w:t>
      </w:r>
      <w:r w:rsidR="004E0718" w:rsidRPr="00C12799">
        <w:rPr>
          <w:rFonts w:ascii="Times New Roman" w:hAnsi="Times New Roman" w:cs="Times New Roman"/>
        </w:rPr>
        <w:t xml:space="preserve">s of </w:t>
      </w:r>
      <w:r w:rsidR="00E10FF7" w:rsidRPr="00C12799">
        <w:rPr>
          <w:rFonts w:ascii="Times New Roman" w:hAnsi="Times New Roman" w:cs="Times New Roman"/>
        </w:rPr>
        <w:t>ArcGIS</w:t>
      </w:r>
    </w:p>
    <w:p w14:paraId="29853A91" w14:textId="2FB071AE" w:rsidR="004E0718" w:rsidRPr="00C12799" w:rsidRDefault="0080356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ESRI- JANUARY – NOVEMBER 2</w:t>
      </w:r>
      <w:r w:rsidR="00E10FF7" w:rsidRPr="00C12799">
        <w:rPr>
          <w:rFonts w:ascii="Times New Roman" w:hAnsi="Times New Roman" w:cs="Times New Roman"/>
        </w:rPr>
        <w:t>024</w:t>
      </w:r>
    </w:p>
    <w:p w14:paraId="587F3DFE" w14:textId="77777777" w:rsidR="008C67C3" w:rsidRPr="00C12799" w:rsidRDefault="008800BB">
      <w:pPr>
        <w:pStyle w:val="Heading2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Technical Skills</w:t>
      </w:r>
    </w:p>
    <w:p w14:paraId="0C2E36CC" w14:textId="0D00CBA1" w:rsidR="00A568DA" w:rsidRPr="00C12799" w:rsidRDefault="008800BB" w:rsidP="00FF2989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- Networking: TCP/IP, LAN/WAN, DNS, DHCP</w:t>
      </w:r>
      <w:r w:rsidRPr="00C12799">
        <w:rPr>
          <w:rFonts w:ascii="Times New Roman" w:hAnsi="Times New Roman" w:cs="Times New Roman"/>
        </w:rPr>
        <w:br/>
        <w:t>- Operating Systems: Windows</w:t>
      </w:r>
      <w:r w:rsidRPr="00C12799">
        <w:rPr>
          <w:rFonts w:ascii="Times New Roman" w:hAnsi="Times New Roman" w:cs="Times New Roman"/>
        </w:rPr>
        <w:br/>
        <w:t>- Programming &amp; Web Development: Python, HTML, CSS</w:t>
      </w:r>
      <w:r w:rsidRPr="00C12799">
        <w:rPr>
          <w:rFonts w:ascii="Times New Roman" w:hAnsi="Times New Roman" w:cs="Times New Roman"/>
        </w:rPr>
        <w:br/>
        <w:t>- Databases: MySQL</w:t>
      </w:r>
      <w:r w:rsidRPr="00C12799">
        <w:rPr>
          <w:rFonts w:ascii="Times New Roman" w:hAnsi="Times New Roman" w:cs="Times New Roman"/>
        </w:rPr>
        <w:br/>
        <w:t>- ERP Systems: Troubleshooting, user support</w:t>
      </w:r>
      <w:r w:rsidRPr="00C12799">
        <w:rPr>
          <w:rFonts w:ascii="Times New Roman" w:hAnsi="Times New Roman" w:cs="Times New Roman"/>
        </w:rPr>
        <w:br/>
        <w:t>- Software Tools: Microsoft Office Suite</w:t>
      </w:r>
      <w:r w:rsidRPr="00C12799">
        <w:rPr>
          <w:rFonts w:ascii="Times New Roman" w:hAnsi="Times New Roman" w:cs="Times New Roman"/>
        </w:rPr>
        <w:br/>
        <w:t>- Soft Skills: Troubleshooting, problem-solving, time management, teamwork, adaptability</w:t>
      </w:r>
    </w:p>
    <w:p w14:paraId="31096C65" w14:textId="02B977D9" w:rsidR="00FF2989" w:rsidRPr="00C12799" w:rsidRDefault="00FF2989" w:rsidP="00FF2989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- Basic </w:t>
      </w:r>
      <w:r w:rsidR="009F705F" w:rsidRPr="00C12799">
        <w:rPr>
          <w:rFonts w:ascii="Times New Roman" w:hAnsi="Times New Roman" w:cs="Times New Roman"/>
        </w:rPr>
        <w:t>ArcGIS</w:t>
      </w:r>
    </w:p>
    <w:p w14:paraId="7C1C1B9B" w14:textId="77777777" w:rsidR="008C67C3" w:rsidRPr="00C12799" w:rsidRDefault="008800BB">
      <w:pPr>
        <w:pStyle w:val="Heading2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Professional Experience</w:t>
      </w:r>
    </w:p>
    <w:p w14:paraId="2F2D9508" w14:textId="3E4D39BF" w:rsidR="008C67C3" w:rsidRPr="00C12799" w:rsidRDefault="008800BB">
      <w:pPr>
        <w:rPr>
          <w:rFonts w:ascii="Times New Roman" w:hAnsi="Times New Roman" w:cs="Times New Roman"/>
        </w:rPr>
      </w:pPr>
      <w:r w:rsidRPr="004E2F67">
        <w:rPr>
          <w:rFonts w:ascii="Times New Roman" w:hAnsi="Times New Roman" w:cs="Times New Roman"/>
          <w:b/>
          <w:bCs/>
          <w:u w:val="single"/>
        </w:rPr>
        <w:t xml:space="preserve">IT </w:t>
      </w:r>
      <w:r w:rsidR="009F705F" w:rsidRPr="004E2F67">
        <w:rPr>
          <w:rFonts w:ascii="Times New Roman" w:hAnsi="Times New Roman" w:cs="Times New Roman"/>
          <w:b/>
          <w:bCs/>
          <w:u w:val="single"/>
        </w:rPr>
        <w:t>Attaché</w:t>
      </w:r>
      <w:r w:rsidR="00FE529D" w:rsidRPr="004E2F6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C12799">
        <w:rPr>
          <w:rFonts w:ascii="Times New Roman" w:hAnsi="Times New Roman" w:cs="Times New Roman"/>
        </w:rPr>
        <w:br/>
        <w:t>Kenya Ports Authority — May 202</w:t>
      </w:r>
      <w:r w:rsidR="00031F27" w:rsidRPr="00C12799">
        <w:rPr>
          <w:rFonts w:ascii="Times New Roman" w:hAnsi="Times New Roman" w:cs="Times New Roman"/>
        </w:rPr>
        <w:t>4</w:t>
      </w:r>
      <w:r w:rsidRPr="00C12799">
        <w:rPr>
          <w:rFonts w:ascii="Times New Roman" w:hAnsi="Times New Roman" w:cs="Times New Roman"/>
        </w:rPr>
        <w:t xml:space="preserve"> – August 202</w:t>
      </w:r>
      <w:r w:rsidR="00031F27" w:rsidRPr="00C12799">
        <w:rPr>
          <w:rFonts w:ascii="Times New Roman" w:hAnsi="Times New Roman" w:cs="Times New Roman"/>
        </w:rPr>
        <w:t>4</w:t>
      </w:r>
      <w:r w:rsidRPr="00C12799">
        <w:rPr>
          <w:rFonts w:ascii="Times New Roman" w:hAnsi="Times New Roman" w:cs="Times New Roman"/>
        </w:rPr>
        <w:br/>
        <w:t>- Provided technical support by troubleshooting and resolving ERP system issues for staff, ensuring smooth business operations.</w:t>
      </w:r>
      <w:r w:rsidRPr="00C12799">
        <w:rPr>
          <w:rFonts w:ascii="Times New Roman" w:hAnsi="Times New Roman" w:cs="Times New Roman"/>
        </w:rPr>
        <w:br/>
        <w:t>- Installed, configured, and maintained hardware devices (computers, printers, network equipment).</w:t>
      </w:r>
      <w:r w:rsidRPr="00C12799">
        <w:rPr>
          <w:rFonts w:ascii="Times New Roman" w:hAnsi="Times New Roman" w:cs="Times New Roman"/>
        </w:rPr>
        <w:br/>
        <w:t>- Assisted in network infrastructure deployment including cabling, switch/router configurations, and troubleshooting.</w:t>
      </w:r>
      <w:r w:rsidRPr="00C12799">
        <w:rPr>
          <w:rFonts w:ascii="Times New Roman" w:hAnsi="Times New Roman" w:cs="Times New Roman"/>
        </w:rPr>
        <w:br/>
        <w:t>- Managed user access controls, ensuring proper authentication and security compliance.</w:t>
      </w:r>
      <w:r w:rsidRPr="00C12799">
        <w:rPr>
          <w:rFonts w:ascii="Times New Roman" w:hAnsi="Times New Roman" w:cs="Times New Roman"/>
        </w:rPr>
        <w:br/>
        <w:t>- Conducted hardware audits and IT stock checks to manage asset inventory.</w:t>
      </w:r>
      <w:r w:rsidRPr="00C12799">
        <w:rPr>
          <w:rFonts w:ascii="Times New Roman" w:hAnsi="Times New Roman" w:cs="Times New Roman"/>
        </w:rPr>
        <w:br/>
        <w:t>- Performed device management including updates, maintenance, and tracking.</w:t>
      </w:r>
      <w:r w:rsidRPr="00C12799">
        <w:rPr>
          <w:rFonts w:ascii="Times New Roman" w:hAnsi="Times New Roman" w:cs="Times New Roman"/>
        </w:rPr>
        <w:br/>
        <w:t>- Documented technical processes and trained staff on system usage.</w:t>
      </w:r>
      <w:r w:rsidRPr="00C12799">
        <w:rPr>
          <w:rFonts w:ascii="Times New Roman" w:hAnsi="Times New Roman" w:cs="Times New Roman"/>
        </w:rPr>
        <w:br/>
        <w:t>Gained practical experience in enterprise IT support in a fast-paced environment.</w:t>
      </w:r>
    </w:p>
    <w:p w14:paraId="02BB1300" w14:textId="77777777" w:rsidR="008C67C3" w:rsidRPr="00C12799" w:rsidRDefault="008800BB">
      <w:pPr>
        <w:pStyle w:val="Heading2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Projects</w:t>
      </w:r>
    </w:p>
    <w:p w14:paraId="5DD4983A" w14:textId="77777777" w:rsidR="008C67C3" w:rsidRPr="00C12799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  <w:b/>
          <w:bCs/>
          <w:u w:val="single"/>
        </w:rPr>
        <w:t>E-commerce Web Application</w:t>
      </w:r>
      <w:r w:rsidRPr="00C12799">
        <w:rPr>
          <w:rFonts w:ascii="Times New Roman" w:hAnsi="Times New Roman" w:cs="Times New Roman"/>
        </w:rPr>
        <w:br/>
        <w:t>- Developed user authentication, product management, and a shopping cart system.</w:t>
      </w:r>
      <w:r w:rsidRPr="00C12799">
        <w:rPr>
          <w:rFonts w:ascii="Times New Roman" w:hAnsi="Times New Roman" w:cs="Times New Roman"/>
        </w:rPr>
        <w:br/>
        <w:t>- Utilized MySQL for data storage and retrieval.</w:t>
      </w:r>
    </w:p>
    <w:p w14:paraId="3FE0CFE0" w14:textId="77777777" w:rsidR="008C67C3" w:rsidRPr="00C12799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  <w:b/>
          <w:bCs/>
          <w:u w:val="single"/>
        </w:rPr>
        <w:t>Small Business Network Configuration</w:t>
      </w:r>
      <w:r w:rsidRPr="00C12799">
        <w:rPr>
          <w:rFonts w:ascii="Times New Roman" w:hAnsi="Times New Roman" w:cs="Times New Roman"/>
        </w:rPr>
        <w:br/>
        <w:t>- Designed and implemented a local network infrastructure.</w:t>
      </w:r>
      <w:r w:rsidRPr="00C12799">
        <w:rPr>
          <w:rFonts w:ascii="Times New Roman" w:hAnsi="Times New Roman" w:cs="Times New Roman"/>
        </w:rPr>
        <w:br/>
        <w:t>- Configured routers, switches, and firewalls.</w:t>
      </w:r>
      <w:r w:rsidRPr="00C12799">
        <w:rPr>
          <w:rFonts w:ascii="Times New Roman" w:hAnsi="Times New Roman" w:cs="Times New Roman"/>
        </w:rPr>
        <w:br/>
        <w:t>- Documented network layout and trained staff on basic operations.</w:t>
      </w:r>
    </w:p>
    <w:p w14:paraId="124F00E6" w14:textId="240697E2" w:rsidR="007F2C96" w:rsidRPr="00C12799" w:rsidRDefault="00F87B03">
      <w:pPr>
        <w:rPr>
          <w:rFonts w:ascii="Times New Roman" w:hAnsi="Times New Roman" w:cs="Times New Roman"/>
          <w:b/>
          <w:bCs/>
          <w:u w:val="single"/>
        </w:rPr>
      </w:pPr>
      <w:r w:rsidRPr="00C12799">
        <w:rPr>
          <w:rFonts w:ascii="Times New Roman" w:hAnsi="Times New Roman" w:cs="Times New Roman"/>
          <w:b/>
          <w:bCs/>
          <w:u w:val="single"/>
        </w:rPr>
        <w:t xml:space="preserve">Facial Recognition </w:t>
      </w:r>
      <w:r w:rsidR="007F2C96" w:rsidRPr="00C12799">
        <w:rPr>
          <w:rFonts w:ascii="Times New Roman" w:hAnsi="Times New Roman" w:cs="Times New Roman"/>
          <w:b/>
          <w:bCs/>
          <w:u w:val="single"/>
        </w:rPr>
        <w:t>System</w:t>
      </w:r>
    </w:p>
    <w:p w14:paraId="7BE222DC" w14:textId="77777777" w:rsidR="007F2C96" w:rsidRPr="00C12799" w:rsidRDefault="007F2C96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Developed a real-time facial recognition system that enhances security by using encrypted, one-time-use biometric templates instead of static ones. Features include LBPH-based recognition, Fernet encryption, FAR/FRR metrics tracking, and a Gradio-based UI. Designed for secure access control and scalable integration in high-security environments.</w:t>
      </w:r>
    </w:p>
    <w:p w14:paraId="632A2825" w14:textId="0CA219CB" w:rsidR="007F2C96" w:rsidRPr="00C12799" w:rsidRDefault="007F2C96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Developed a real-time facial recognition system that enhances security by using encrypted, one-time-use biometric templates instead of static ones. Features include LBPH-based recognition, Fernet encryption, FAR/FRR metrics tracking, and a Gradio-based UI. Designed for secure access control and scalable integration in high-security environments.</w:t>
      </w:r>
    </w:p>
    <w:p w14:paraId="63530C86" w14:textId="77777777" w:rsidR="007F2C96" w:rsidRPr="00C12799" w:rsidRDefault="007F2C96">
      <w:pPr>
        <w:rPr>
          <w:rFonts w:ascii="Times New Roman" w:hAnsi="Times New Roman" w:cs="Times New Roman"/>
        </w:rPr>
      </w:pPr>
      <w:r w:rsidRPr="000B1500">
        <w:rPr>
          <w:rFonts w:ascii="Times New Roman" w:hAnsi="Times New Roman" w:cs="Times New Roman"/>
          <w:b/>
          <w:bCs/>
        </w:rPr>
        <w:t>Skills</w:t>
      </w:r>
      <w:r w:rsidRPr="00C12799">
        <w:rPr>
          <w:rFonts w:ascii="Times New Roman" w:hAnsi="Times New Roman" w:cs="Times New Roman"/>
        </w:rPr>
        <w:t>:</w:t>
      </w:r>
    </w:p>
    <w:p w14:paraId="04145EE7" w14:textId="77777777" w:rsidR="007F2C96" w:rsidRPr="00C12799" w:rsidRDefault="007F2C96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 Systems Design </w:t>
      </w:r>
    </w:p>
    <w:p w14:paraId="1C897ED0" w14:textId="77777777" w:rsidR="007F2C96" w:rsidRPr="00C12799" w:rsidRDefault="007F2C96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· Computer Vision </w:t>
      </w:r>
    </w:p>
    <w:p w14:paraId="61D2C28F" w14:textId="77777777" w:rsidR="007F2C96" w:rsidRPr="00C12799" w:rsidRDefault="007F2C96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· Cybersecurity</w:t>
      </w:r>
    </w:p>
    <w:p w14:paraId="6D7ECF59" w14:textId="77777777" w:rsidR="007F2C96" w:rsidRPr="00C12799" w:rsidRDefault="007F2C96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 · Cryptography</w:t>
      </w:r>
    </w:p>
    <w:p w14:paraId="2E9396F3" w14:textId="77777777" w:rsidR="008C67C3" w:rsidRPr="00C12799" w:rsidRDefault="008800BB">
      <w:pPr>
        <w:pStyle w:val="Heading2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Languages</w:t>
      </w:r>
    </w:p>
    <w:p w14:paraId="6F12A232" w14:textId="77777777" w:rsidR="008C67C3" w:rsidRPr="00C12799" w:rsidRDefault="008800BB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English – Fluent</w:t>
      </w:r>
      <w:r w:rsidRPr="00C12799">
        <w:rPr>
          <w:rFonts w:ascii="Times New Roman" w:hAnsi="Times New Roman" w:cs="Times New Roman"/>
        </w:rPr>
        <w:br/>
        <w:t>Swahili – Native</w:t>
      </w:r>
    </w:p>
    <w:p w14:paraId="38E541AA" w14:textId="77777777" w:rsidR="008C67C3" w:rsidRPr="00C12799" w:rsidRDefault="008800BB">
      <w:pPr>
        <w:pStyle w:val="Heading2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References</w:t>
      </w:r>
    </w:p>
    <w:p w14:paraId="4E14E701" w14:textId="033BF066" w:rsidR="008C67C3" w:rsidRPr="00C12799" w:rsidRDefault="00D03432" w:rsidP="001D7B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Grace </w:t>
      </w:r>
      <w:proofErr w:type="spellStart"/>
      <w:r w:rsidRPr="00C12799">
        <w:rPr>
          <w:rFonts w:ascii="Times New Roman" w:hAnsi="Times New Roman" w:cs="Times New Roman"/>
        </w:rPr>
        <w:t>Mwaura</w:t>
      </w:r>
      <w:proofErr w:type="spellEnd"/>
      <w:r w:rsidRPr="00C12799">
        <w:rPr>
          <w:rFonts w:ascii="Times New Roman" w:hAnsi="Times New Roman" w:cs="Times New Roman"/>
        </w:rPr>
        <w:t xml:space="preserve"> </w:t>
      </w:r>
    </w:p>
    <w:p w14:paraId="77F003AF" w14:textId="57371623" w:rsidR="00D03432" w:rsidRPr="00C12799" w:rsidRDefault="00D03432" w:rsidP="001D7B52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Chairperson </w:t>
      </w:r>
      <w:r w:rsidR="00636878" w:rsidRPr="00C12799">
        <w:rPr>
          <w:rFonts w:ascii="Times New Roman" w:hAnsi="Times New Roman" w:cs="Times New Roman"/>
        </w:rPr>
        <w:t xml:space="preserve">School of </w:t>
      </w:r>
      <w:r w:rsidR="00BE4C67" w:rsidRPr="00C12799">
        <w:rPr>
          <w:rFonts w:ascii="Times New Roman" w:hAnsi="Times New Roman" w:cs="Times New Roman"/>
        </w:rPr>
        <w:t xml:space="preserve">Informatics and computing </w:t>
      </w:r>
    </w:p>
    <w:p w14:paraId="3DEB55D4" w14:textId="41110D29" w:rsidR="005A12CE" w:rsidRPr="00C12799" w:rsidRDefault="00636878" w:rsidP="001D7B52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E</w:t>
      </w:r>
      <w:r w:rsidR="005A12CE" w:rsidRPr="00C12799">
        <w:rPr>
          <w:rFonts w:ascii="Times New Roman" w:hAnsi="Times New Roman" w:cs="Times New Roman"/>
        </w:rPr>
        <w:t>m</w:t>
      </w:r>
      <w:r w:rsidRPr="00C12799">
        <w:rPr>
          <w:rFonts w:ascii="Times New Roman" w:hAnsi="Times New Roman" w:cs="Times New Roman"/>
        </w:rPr>
        <w:t>ail</w:t>
      </w:r>
      <w:r w:rsidR="005A12CE" w:rsidRPr="00C12799">
        <w:rPr>
          <w:rFonts w:ascii="Times New Roman" w:hAnsi="Times New Roman" w:cs="Times New Roman"/>
        </w:rPr>
        <w:t xml:space="preserve">: </w:t>
      </w:r>
      <w:hyperlink r:id="rId6" w:history="1">
        <w:r w:rsidR="005A12CE" w:rsidRPr="00C12799">
          <w:rPr>
            <w:rStyle w:val="Hyperlink"/>
            <w:rFonts w:ascii="Times New Roman" w:hAnsi="Times New Roman" w:cs="Times New Roman"/>
          </w:rPr>
          <w:t>Gmwaura@ttu.ac.ke</w:t>
        </w:r>
      </w:hyperlink>
    </w:p>
    <w:p w14:paraId="2072337C" w14:textId="25C5D45F" w:rsidR="002901FC" w:rsidRPr="00C12799" w:rsidRDefault="00425052" w:rsidP="001D7B52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Mobile: </w:t>
      </w:r>
      <w:r w:rsidR="002901FC" w:rsidRPr="00C12799">
        <w:rPr>
          <w:rFonts w:ascii="Times New Roman" w:hAnsi="Times New Roman" w:cs="Times New Roman"/>
        </w:rPr>
        <w:t xml:space="preserve"> </w:t>
      </w:r>
      <w:r w:rsidRPr="00C12799">
        <w:rPr>
          <w:rFonts w:ascii="Times New Roman" w:hAnsi="Times New Roman" w:cs="Times New Roman"/>
        </w:rPr>
        <w:t>0</w:t>
      </w:r>
      <w:r w:rsidR="002901FC" w:rsidRPr="00C12799">
        <w:rPr>
          <w:rFonts w:ascii="Times New Roman" w:hAnsi="Times New Roman" w:cs="Times New Roman"/>
        </w:rPr>
        <w:t>714 215679</w:t>
      </w:r>
    </w:p>
    <w:p w14:paraId="35987FCC" w14:textId="4593E596" w:rsidR="001D7B52" w:rsidRPr="00C12799" w:rsidRDefault="0037760F" w:rsidP="00377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Sophie </w:t>
      </w:r>
      <w:proofErr w:type="spellStart"/>
      <w:r w:rsidRPr="00C12799">
        <w:rPr>
          <w:rFonts w:ascii="Times New Roman" w:hAnsi="Times New Roman" w:cs="Times New Roman"/>
        </w:rPr>
        <w:t>Chuaga</w:t>
      </w:r>
      <w:proofErr w:type="spellEnd"/>
    </w:p>
    <w:p w14:paraId="608E6B72" w14:textId="12652832" w:rsidR="0037760F" w:rsidRPr="00C12799" w:rsidRDefault="0037760F" w:rsidP="0037760F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Dean of student</w:t>
      </w:r>
      <w:r w:rsidR="008F63EA" w:rsidRPr="00C12799">
        <w:rPr>
          <w:rFonts w:ascii="Times New Roman" w:hAnsi="Times New Roman" w:cs="Times New Roman"/>
        </w:rPr>
        <w:t xml:space="preserve">s </w:t>
      </w:r>
      <w:proofErr w:type="spellStart"/>
      <w:r w:rsidR="008F63EA" w:rsidRPr="00C12799">
        <w:rPr>
          <w:rFonts w:ascii="Times New Roman" w:hAnsi="Times New Roman" w:cs="Times New Roman"/>
        </w:rPr>
        <w:t>Taita</w:t>
      </w:r>
      <w:proofErr w:type="spellEnd"/>
      <w:r w:rsidR="008F63EA" w:rsidRPr="00C12799">
        <w:rPr>
          <w:rFonts w:ascii="Times New Roman" w:hAnsi="Times New Roman" w:cs="Times New Roman"/>
        </w:rPr>
        <w:t xml:space="preserve"> </w:t>
      </w:r>
      <w:proofErr w:type="spellStart"/>
      <w:r w:rsidR="008F63EA" w:rsidRPr="00C12799">
        <w:rPr>
          <w:rFonts w:ascii="Times New Roman" w:hAnsi="Times New Roman" w:cs="Times New Roman"/>
        </w:rPr>
        <w:t>Taveta</w:t>
      </w:r>
      <w:proofErr w:type="spellEnd"/>
      <w:r w:rsidR="008F63EA" w:rsidRPr="00C12799">
        <w:rPr>
          <w:rFonts w:ascii="Times New Roman" w:hAnsi="Times New Roman" w:cs="Times New Roman"/>
        </w:rPr>
        <w:t xml:space="preserve"> University</w:t>
      </w:r>
    </w:p>
    <w:p w14:paraId="691755DA" w14:textId="09DFC275" w:rsidR="008F63EA" w:rsidRPr="00C12799" w:rsidRDefault="008F63EA" w:rsidP="0037760F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Email: </w:t>
      </w:r>
      <w:hyperlink r:id="rId7" w:history="1">
        <w:r w:rsidR="0043504C" w:rsidRPr="00C12799">
          <w:rPr>
            <w:rStyle w:val="Hyperlink"/>
            <w:rFonts w:ascii="Times New Roman" w:hAnsi="Times New Roman" w:cs="Times New Roman"/>
          </w:rPr>
          <w:t>sophiechuaga@gmail.com</w:t>
        </w:r>
      </w:hyperlink>
    </w:p>
    <w:p w14:paraId="26F1420C" w14:textId="1E25907F" w:rsidR="0043504C" w:rsidRPr="00C12799" w:rsidRDefault="00644C87" w:rsidP="0037760F">
      <w:p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Mobile: </w:t>
      </w:r>
      <w:r w:rsidR="0043504C" w:rsidRPr="00C12799">
        <w:rPr>
          <w:rFonts w:ascii="Times New Roman" w:hAnsi="Times New Roman" w:cs="Times New Roman"/>
        </w:rPr>
        <w:t>0721222</w:t>
      </w:r>
      <w:r w:rsidR="001E713E" w:rsidRPr="00C12799">
        <w:rPr>
          <w:rFonts w:ascii="Times New Roman" w:hAnsi="Times New Roman" w:cs="Times New Roman"/>
        </w:rPr>
        <w:t>747</w:t>
      </w:r>
    </w:p>
    <w:p w14:paraId="743FAAA3" w14:textId="2CD82541" w:rsidR="001E713E" w:rsidRPr="00C12799" w:rsidRDefault="001E713E" w:rsidP="001E7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 xml:space="preserve">Wilson </w:t>
      </w:r>
      <w:proofErr w:type="spellStart"/>
      <w:r w:rsidRPr="00C12799">
        <w:rPr>
          <w:rFonts w:ascii="Times New Roman" w:hAnsi="Times New Roman" w:cs="Times New Roman"/>
        </w:rPr>
        <w:t>Cheruiyot</w:t>
      </w:r>
      <w:proofErr w:type="spellEnd"/>
    </w:p>
    <w:p w14:paraId="2CC98998" w14:textId="638EEC22" w:rsidR="001E713E" w:rsidRDefault="00A778F6" w:rsidP="001E713E">
      <w:pPr>
        <w:pStyle w:val="ListParagraph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Dean of department Informatics and Computin</w:t>
      </w:r>
      <w:r w:rsidR="007512E9">
        <w:rPr>
          <w:rFonts w:ascii="Times New Roman" w:hAnsi="Times New Roman" w:cs="Times New Roman"/>
        </w:rPr>
        <w:t>g</w:t>
      </w:r>
    </w:p>
    <w:p w14:paraId="624DED8D" w14:textId="77777777" w:rsidR="007512E9" w:rsidRPr="00C12799" w:rsidRDefault="007512E9" w:rsidP="001E713E">
      <w:pPr>
        <w:pStyle w:val="ListParagraph"/>
        <w:rPr>
          <w:rFonts w:ascii="Times New Roman" w:hAnsi="Times New Roman" w:cs="Times New Roman"/>
        </w:rPr>
      </w:pPr>
    </w:p>
    <w:p w14:paraId="55BC18BA" w14:textId="399A439A" w:rsidR="00A778F6" w:rsidRDefault="00A778F6" w:rsidP="001E713E">
      <w:pPr>
        <w:pStyle w:val="ListParagraph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Email</w:t>
      </w:r>
      <w:r w:rsidR="00980AFA" w:rsidRPr="00C12799">
        <w:rPr>
          <w:rFonts w:ascii="Times New Roman" w:hAnsi="Times New Roman" w:cs="Times New Roman"/>
        </w:rPr>
        <w:t>:</w:t>
      </w:r>
      <w:r w:rsidR="00352C1B" w:rsidRPr="00C12799">
        <w:rPr>
          <w:rFonts w:ascii="Times New Roman" w:hAnsi="Times New Roman" w:cs="Times New Roman"/>
        </w:rPr>
        <w:t>cheruiyotwilson378@gmail.com</w:t>
      </w:r>
    </w:p>
    <w:p w14:paraId="0ED3D8D4" w14:textId="77777777" w:rsidR="007512E9" w:rsidRPr="00C12799" w:rsidRDefault="007512E9" w:rsidP="001E713E">
      <w:pPr>
        <w:pStyle w:val="ListParagraph"/>
        <w:rPr>
          <w:rFonts w:ascii="Times New Roman" w:hAnsi="Times New Roman" w:cs="Times New Roman"/>
        </w:rPr>
      </w:pPr>
    </w:p>
    <w:p w14:paraId="557FA7DE" w14:textId="127DCEAD" w:rsidR="00352C1B" w:rsidRPr="00C12799" w:rsidRDefault="00644C87" w:rsidP="001E713E">
      <w:pPr>
        <w:pStyle w:val="ListParagraph"/>
        <w:rPr>
          <w:rFonts w:ascii="Times New Roman" w:hAnsi="Times New Roman" w:cs="Times New Roman"/>
        </w:rPr>
      </w:pPr>
      <w:r w:rsidRPr="00C12799">
        <w:rPr>
          <w:rFonts w:ascii="Times New Roman" w:hAnsi="Times New Roman" w:cs="Times New Roman"/>
        </w:rPr>
        <w:t>Mobile: 0716 355314</w:t>
      </w:r>
    </w:p>
    <w:sectPr w:rsidR="00352C1B" w:rsidRPr="00C12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1E762C"/>
    <w:multiLevelType w:val="hybridMultilevel"/>
    <w:tmpl w:val="5DAE6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100B3"/>
    <w:multiLevelType w:val="hybridMultilevel"/>
    <w:tmpl w:val="11264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E567D"/>
    <w:multiLevelType w:val="hybridMultilevel"/>
    <w:tmpl w:val="A21EC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C5838"/>
    <w:multiLevelType w:val="hybridMultilevel"/>
    <w:tmpl w:val="2A4E4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77698">
    <w:abstractNumId w:val="8"/>
  </w:num>
  <w:num w:numId="2" w16cid:durableId="1707871463">
    <w:abstractNumId w:val="6"/>
  </w:num>
  <w:num w:numId="3" w16cid:durableId="657684794">
    <w:abstractNumId w:val="5"/>
  </w:num>
  <w:num w:numId="4" w16cid:durableId="1418479970">
    <w:abstractNumId w:val="4"/>
  </w:num>
  <w:num w:numId="5" w16cid:durableId="1298338321">
    <w:abstractNumId w:val="7"/>
  </w:num>
  <w:num w:numId="6" w16cid:durableId="1840609225">
    <w:abstractNumId w:val="3"/>
  </w:num>
  <w:num w:numId="7" w16cid:durableId="93743756">
    <w:abstractNumId w:val="2"/>
  </w:num>
  <w:num w:numId="8" w16cid:durableId="1242907521">
    <w:abstractNumId w:val="1"/>
  </w:num>
  <w:num w:numId="9" w16cid:durableId="1578907057">
    <w:abstractNumId w:val="0"/>
  </w:num>
  <w:num w:numId="10" w16cid:durableId="1037199124">
    <w:abstractNumId w:val="11"/>
  </w:num>
  <w:num w:numId="11" w16cid:durableId="1181627247">
    <w:abstractNumId w:val="12"/>
  </w:num>
  <w:num w:numId="12" w16cid:durableId="1489787446">
    <w:abstractNumId w:val="9"/>
  </w:num>
  <w:num w:numId="13" w16cid:durableId="1446610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F27"/>
    <w:rsid w:val="00034616"/>
    <w:rsid w:val="0006063C"/>
    <w:rsid w:val="000B1500"/>
    <w:rsid w:val="0015074B"/>
    <w:rsid w:val="001D7B52"/>
    <w:rsid w:val="001E713E"/>
    <w:rsid w:val="002901FC"/>
    <w:rsid w:val="002913C1"/>
    <w:rsid w:val="0029639D"/>
    <w:rsid w:val="00326F90"/>
    <w:rsid w:val="00352C1B"/>
    <w:rsid w:val="0037760F"/>
    <w:rsid w:val="00425052"/>
    <w:rsid w:val="0043504C"/>
    <w:rsid w:val="004A3123"/>
    <w:rsid w:val="004E0718"/>
    <w:rsid w:val="004E2F67"/>
    <w:rsid w:val="00596B44"/>
    <w:rsid w:val="005A12CE"/>
    <w:rsid w:val="005D5D6A"/>
    <w:rsid w:val="00636878"/>
    <w:rsid w:val="00644C87"/>
    <w:rsid w:val="00696765"/>
    <w:rsid w:val="006C1700"/>
    <w:rsid w:val="006D1DD6"/>
    <w:rsid w:val="007512E9"/>
    <w:rsid w:val="0077614B"/>
    <w:rsid w:val="007F2C96"/>
    <w:rsid w:val="0080356B"/>
    <w:rsid w:val="00872B66"/>
    <w:rsid w:val="008800BB"/>
    <w:rsid w:val="008B201F"/>
    <w:rsid w:val="008C67C3"/>
    <w:rsid w:val="008F63EA"/>
    <w:rsid w:val="0097406E"/>
    <w:rsid w:val="00980AFA"/>
    <w:rsid w:val="009A5C6B"/>
    <w:rsid w:val="009F705F"/>
    <w:rsid w:val="00A0350F"/>
    <w:rsid w:val="00A568DA"/>
    <w:rsid w:val="00A7491B"/>
    <w:rsid w:val="00A778F6"/>
    <w:rsid w:val="00AA1D8D"/>
    <w:rsid w:val="00AB707B"/>
    <w:rsid w:val="00AD542E"/>
    <w:rsid w:val="00B47730"/>
    <w:rsid w:val="00BE4C67"/>
    <w:rsid w:val="00C12799"/>
    <w:rsid w:val="00CB0664"/>
    <w:rsid w:val="00D03432"/>
    <w:rsid w:val="00E10FF7"/>
    <w:rsid w:val="00F606F5"/>
    <w:rsid w:val="00F87B03"/>
    <w:rsid w:val="00FB18A7"/>
    <w:rsid w:val="00FC693F"/>
    <w:rsid w:val="00FE529D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05CA3"/>
  <w14:defaultImageDpi w14:val="300"/>
  <w15:docId w15:val="{27048BAA-914A-7B4E-80D5-F80E8EA0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A1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sophiechuaga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Gmwaura@ttu.ac.ke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alfred kenio</cp:lastModifiedBy>
  <cp:revision>47</cp:revision>
  <dcterms:created xsi:type="dcterms:W3CDTF">2013-12-23T23:15:00Z</dcterms:created>
  <dcterms:modified xsi:type="dcterms:W3CDTF">2025-07-30T08:01:00Z</dcterms:modified>
  <cp:category/>
</cp:coreProperties>
</file>